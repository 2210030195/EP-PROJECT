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77" w:rsidRPr="00FE6B77" w:rsidRDefault="00FE6B77">
      <w:pPr>
        <w:pStyle w:val="Heading1"/>
        <w:rPr>
          <w:sz w:val="36"/>
        </w:rPr>
      </w:pPr>
      <w:r w:rsidRPr="00FE6B77">
        <w:rPr>
          <w:sz w:val="36"/>
        </w:rPr>
        <w:t>EP- REVIEW 2</w:t>
      </w:r>
    </w:p>
    <w:p w:rsidR="00686881" w:rsidRDefault="009E501E">
      <w:pPr>
        <w:pStyle w:val="Heading1"/>
      </w:pPr>
      <w:r>
        <w:t>Existing Applications Related to E-CHAT</w:t>
      </w:r>
    </w:p>
    <w:p w:rsidR="00686881" w:rsidRDefault="009E501E">
      <w:pPr>
        <w:pStyle w:val="Heading2"/>
      </w:pPr>
      <w:r>
        <w:t>1. Microsoft Teams</w:t>
      </w:r>
    </w:p>
    <w:p w:rsidR="00686881" w:rsidRDefault="009E501E">
      <w:r>
        <w:t>Features</w:t>
      </w:r>
      <w:bookmarkStart w:id="0" w:name="_GoBack"/>
      <w:bookmarkEnd w:id="0"/>
      <w:r>
        <w:t>:</w:t>
      </w:r>
    </w:p>
    <w:p w:rsidR="00686881" w:rsidRDefault="009E501E">
      <w:r>
        <w:t xml:space="preserve">- </w:t>
      </w:r>
      <w:r>
        <w:t>Group Creation and Management</w:t>
      </w:r>
      <w:r>
        <w:t xml:space="preserve">: Microsoft Teams allows users to create channels within teams for specific subjects, projects, or discussion topics, offering a structured way to </w:t>
      </w:r>
      <w:r>
        <w:t>organize communication.</w:t>
      </w:r>
    </w:p>
    <w:p w:rsidR="00686881" w:rsidRDefault="009E501E">
      <w:r>
        <w:t xml:space="preserve">- </w:t>
      </w:r>
      <w:r>
        <w:t>Integration with Office 365</w:t>
      </w:r>
      <w:r>
        <w:t>: Seamless integration with Office apps like Word, Excel, and PowerPoint facilitates collaboration on shared documents.</w:t>
      </w:r>
    </w:p>
    <w:p w:rsidR="00686881" w:rsidRDefault="009E501E">
      <w:r>
        <w:t xml:space="preserve">- </w:t>
      </w:r>
      <w:r>
        <w:t>Real-Time Chat and Video Conferencing</w:t>
      </w:r>
      <w:r>
        <w:t>: Teams provide real-time messaging,</w:t>
      </w:r>
      <w:r>
        <w:t xml:space="preserve"> video conferencing, and screen sharing, enhancing collaboration between students and instructors.</w:t>
      </w:r>
    </w:p>
    <w:p w:rsidR="00686881" w:rsidRDefault="009E501E">
      <w:r>
        <w:t xml:space="preserve">- </w:t>
      </w:r>
      <w:r>
        <w:t>File Sharing and Storage</w:t>
      </w:r>
      <w:r>
        <w:t>: Allows users to share files directly within channels, making resources easily accessible to all group members.</w:t>
      </w:r>
    </w:p>
    <w:p w:rsidR="00686881" w:rsidRDefault="009E501E">
      <w:r>
        <w:t>Limitations</w:t>
      </w:r>
      <w:r>
        <w:t>:</w:t>
      </w:r>
    </w:p>
    <w:p w:rsidR="00686881" w:rsidRDefault="009E501E">
      <w:r>
        <w:t xml:space="preserve">- </w:t>
      </w:r>
      <w:r>
        <w:t>Complexity in Navigation</w:t>
      </w:r>
      <w:r>
        <w:t>: The interface can be overwhelming, especially for new users, leading to confusion in finding the correct channels or resources.</w:t>
      </w:r>
    </w:p>
    <w:p w:rsidR="00686881" w:rsidRDefault="009E501E">
      <w:r>
        <w:t xml:space="preserve">- </w:t>
      </w:r>
      <w:r>
        <w:t>Limited Customization for Academic Groups</w:t>
      </w:r>
      <w:r>
        <w:t>: Unlike E-CHAT, which automatically creates g</w:t>
      </w:r>
      <w:r>
        <w:t>roups based on course registration, Teams requires manual group creation, which can be time-consuming.</w:t>
      </w:r>
    </w:p>
    <w:p w:rsidR="00686881" w:rsidRDefault="009E501E">
      <w:r>
        <w:t xml:space="preserve">- </w:t>
      </w:r>
      <w:r>
        <w:t>Dependency on Microsoft Ecosystem</w:t>
      </w:r>
      <w:r>
        <w:t>: Full functionality often requires Office 365 subscriptions, limiting accessibility for institutions or individua</w:t>
      </w:r>
      <w:r>
        <w:t>ls not integrated with Microsoft’s ecosystem.</w:t>
      </w:r>
    </w:p>
    <w:p w:rsidR="00686881" w:rsidRDefault="009E501E">
      <w:pPr>
        <w:pStyle w:val="Heading2"/>
      </w:pPr>
      <w:r>
        <w:t>2. Slack</w:t>
      </w:r>
    </w:p>
    <w:p w:rsidR="00686881" w:rsidRDefault="009E501E">
      <w:r>
        <w:t>Features</w:t>
      </w:r>
      <w:r>
        <w:t>:</w:t>
      </w:r>
    </w:p>
    <w:p w:rsidR="00686881" w:rsidRDefault="009E501E">
      <w:r>
        <w:t xml:space="preserve">- </w:t>
      </w:r>
      <w:r>
        <w:t>Channel-Based Organization</w:t>
      </w:r>
      <w:r>
        <w:t>: Slack organizes conversations into channels, which can be public or private, helping manage discussions based on subjects or topics.</w:t>
      </w:r>
    </w:p>
    <w:p w:rsidR="00686881" w:rsidRDefault="009E501E">
      <w:r>
        <w:t xml:space="preserve">- </w:t>
      </w:r>
      <w:r>
        <w:t>Integrations wit</w:t>
      </w:r>
      <w:r>
        <w:t>h Third-Party Apps</w:t>
      </w:r>
      <w:r>
        <w:t>: Slack supports numerous integrations, including Google Drive, Zoom, and Trello, enhancing productivity and collaboration within groups.</w:t>
      </w:r>
    </w:p>
    <w:p w:rsidR="00686881" w:rsidRDefault="009E501E">
      <w:r>
        <w:lastRenderedPageBreak/>
        <w:t xml:space="preserve">- </w:t>
      </w:r>
      <w:r>
        <w:t>Real-Time Messaging and Notifications</w:t>
      </w:r>
      <w:r>
        <w:t xml:space="preserve">: Provides instant messaging with options for threaded </w:t>
      </w:r>
      <w:r>
        <w:t>conversations, keeping discussions organized and relevant.</w:t>
      </w:r>
    </w:p>
    <w:p w:rsidR="00686881" w:rsidRDefault="009E501E">
      <w:r>
        <w:t xml:space="preserve">- </w:t>
      </w:r>
      <w:r>
        <w:t>Searchable History</w:t>
      </w:r>
      <w:r>
        <w:t>: Offers robust search functionality, allowing users to quickly find past messages, files, or discussions, enhancing accessibility.</w:t>
      </w:r>
    </w:p>
    <w:p w:rsidR="00686881" w:rsidRDefault="009E501E">
      <w:r>
        <w:t>Limitations</w:t>
      </w:r>
      <w:r>
        <w:t>:</w:t>
      </w:r>
    </w:p>
    <w:p w:rsidR="00686881" w:rsidRDefault="009E501E">
      <w:r>
        <w:t xml:space="preserve">- </w:t>
      </w:r>
      <w:r>
        <w:t>Lack of Automated Gr</w:t>
      </w:r>
      <w:r>
        <w:t>oup Creation</w:t>
      </w:r>
      <w:r>
        <w:t>: Unlike E-CHAT’s automated approach, Slack requires manual setup of channels, which can lead to errors or missed communications if groups are not properly configured.</w:t>
      </w:r>
    </w:p>
    <w:p w:rsidR="00686881" w:rsidRDefault="009E501E">
      <w:r>
        <w:t xml:space="preserve">- </w:t>
      </w:r>
      <w:r>
        <w:t>Limited Free Version</w:t>
      </w:r>
      <w:r>
        <w:t>: Slack’s free version has restricted message hi</w:t>
      </w:r>
      <w:r>
        <w:t>story and limited storage, which can be a significant drawback for educational use.</w:t>
      </w:r>
    </w:p>
    <w:p w:rsidR="00686881" w:rsidRDefault="009E501E">
      <w:r>
        <w:t xml:space="preserve">- </w:t>
      </w:r>
      <w:r>
        <w:t>Complex Permission Management</w:t>
      </w:r>
      <w:r>
        <w:t>: Managing permissions for large groups can be cumbersome, leading to potential privacy and access issues.</w:t>
      </w:r>
    </w:p>
    <w:p w:rsidR="00686881" w:rsidRDefault="009E501E">
      <w:pPr>
        <w:pStyle w:val="Heading2"/>
      </w:pPr>
      <w:r>
        <w:t>3. Google Classroom</w:t>
      </w:r>
    </w:p>
    <w:p w:rsidR="00686881" w:rsidRDefault="009E501E">
      <w:r>
        <w:t>Features</w:t>
      </w:r>
      <w:r>
        <w:t>:</w:t>
      </w:r>
    </w:p>
    <w:p w:rsidR="00686881" w:rsidRDefault="009E501E">
      <w:r>
        <w:t xml:space="preserve">- </w:t>
      </w:r>
      <w:r>
        <w:t>Streamlined Class Management</w:t>
      </w:r>
      <w:r>
        <w:t>: Google Classroom simplifies class creation, assignment distribution, and grading, offering a central hub for academic activities.</w:t>
      </w:r>
    </w:p>
    <w:p w:rsidR="00686881" w:rsidRDefault="009E501E">
      <w:r>
        <w:t xml:space="preserve">- </w:t>
      </w:r>
      <w:r>
        <w:t>Integration with Google Workspace</w:t>
      </w:r>
      <w:r>
        <w:t xml:space="preserve">: Direct access to Google Drive, Docs, Sheets, </w:t>
      </w:r>
      <w:r>
        <w:t>and other tools enables easy sharing and collaboration on assignments and resources.</w:t>
      </w:r>
    </w:p>
    <w:p w:rsidR="00686881" w:rsidRDefault="009E501E">
      <w:r>
        <w:t xml:space="preserve">- </w:t>
      </w:r>
      <w:r>
        <w:t>Automated Group Notifications</w:t>
      </w:r>
      <w:r>
        <w:t>: Sends automated notifications for assignments, due dates, and announcements, keeping students updated.</w:t>
      </w:r>
    </w:p>
    <w:p w:rsidR="00686881" w:rsidRDefault="009E501E">
      <w:r>
        <w:t xml:space="preserve">- </w:t>
      </w:r>
      <w:r>
        <w:t>User-Friendly Interface</w:t>
      </w:r>
      <w:r>
        <w:t xml:space="preserve">: </w:t>
      </w:r>
      <w:r>
        <w:t>The intuitive design makes it easy for students and teachers to navigate and manage classroom activities.</w:t>
      </w:r>
    </w:p>
    <w:p w:rsidR="00686881" w:rsidRDefault="009E501E">
      <w:r>
        <w:t>Limitations</w:t>
      </w:r>
      <w:r>
        <w:t>:</w:t>
      </w:r>
    </w:p>
    <w:p w:rsidR="00686881" w:rsidRDefault="009E501E">
      <w:r>
        <w:t xml:space="preserve">- </w:t>
      </w:r>
      <w:r>
        <w:t>Limited Custom Group Functionality</w:t>
      </w:r>
      <w:r>
        <w:t>: Google Classroom lacks flexible group creation beyond the main class setup, making it diffi</w:t>
      </w:r>
      <w:r>
        <w:t>cult to manage smaller subject-specific or project groups automatically, as E-CHAT does.</w:t>
      </w:r>
    </w:p>
    <w:p w:rsidR="00686881" w:rsidRDefault="009E501E">
      <w:r>
        <w:t xml:space="preserve">- </w:t>
      </w:r>
      <w:r>
        <w:t>Dependence on Google Accounts</w:t>
      </w:r>
      <w:r>
        <w:t>: Requires Google accounts, which can be restrictive for institutions using alternative platforms.</w:t>
      </w:r>
    </w:p>
    <w:p w:rsidR="00686881" w:rsidRDefault="009E501E">
      <w:r>
        <w:t xml:space="preserve">- </w:t>
      </w:r>
      <w:r>
        <w:t>Basic Communication Tools</w:t>
      </w:r>
      <w:r>
        <w:t xml:space="preserve">: </w:t>
      </w:r>
      <w:r>
        <w:t>Lacks advanced communication features like real-time chat and video conferencing within the app, often requiring integration with Google Meet.</w:t>
      </w:r>
    </w:p>
    <w:sectPr w:rsidR="006868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881"/>
    <w:rsid w:val="009E501E"/>
    <w:rsid w:val="00AA1D8D"/>
    <w:rsid w:val="00B47730"/>
    <w:rsid w:val="00CB0664"/>
    <w:rsid w:val="00FC693F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8AACF7A-AE1D-4171-AB78-5B48BA38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139551-A440-445F-9627-323D73AD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2024-09-11T04:20:00Z</dcterms:created>
  <dcterms:modified xsi:type="dcterms:W3CDTF">2024-09-11T04:20:00Z</dcterms:modified>
  <cp:category/>
</cp:coreProperties>
</file>